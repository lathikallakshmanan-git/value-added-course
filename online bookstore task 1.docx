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Online Bookstore – Analysis &amp; Design Documentation</w:t>
      </w:r>
    </w:p>
    <w:p>
      <w:pPr>
        <w:pStyle w:val="Heading1"/>
      </w:pPr>
      <w:r>
        <w:t>1. Project Overview</w:t>
      </w:r>
    </w:p>
    <w:p>
      <w:r>
        <w:t>Goal: Build an e-commerce platform for buying books online. Users can browse, search, and view book details, register/login, add books to a cart, and checkout. Admins can manage books, categories, authors, users, and orders.</w:t>
        <w:br/>
        <w:br/>
        <w:t>Technology Stack:</w:t>
        <w:br/>
        <w:t>- Frontend: HTML, CSS, JavaScript</w:t>
        <w:br/>
        <w:t>- Backend: Django</w:t>
        <w:br/>
        <w:t>- Database: SQL (MySQL/PostgreSQL/SQLite)</w:t>
        <w:br/>
        <w:t>- Optional: Django REST Framework</w:t>
      </w:r>
    </w:p>
    <w:p>
      <w:pPr>
        <w:pStyle w:val="Heading1"/>
      </w:pPr>
      <w:r>
        <w:t>2. Requirements</w:t>
      </w:r>
    </w:p>
    <w:p>
      <w:r>
        <w:t>Functional Requirements:</w:t>
        <w:br/>
        <w:t>- Public Pages (Home, Categories, Books, Search)</w:t>
        <w:br/>
        <w:t>- User Accounts (Register, Login, Profile, Orders)</w:t>
        <w:br/>
        <w:t>- Cart &amp; Checkout</w:t>
        <w:br/>
        <w:t>- Payment Integration (optional)</w:t>
        <w:br/>
        <w:t>- Admin Management (Books, Categories, Orders, Users)</w:t>
        <w:br/>
        <w:br/>
        <w:t>Non-Functional Requirements:</w:t>
        <w:br/>
        <w:t>- Secure</w:t>
        <w:br/>
        <w:t>- Scalable</w:t>
        <w:br/>
        <w:t>- Responsive</w:t>
        <w:br/>
        <w:t>- Maintainable</w:t>
        <w:br/>
        <w:t>- Fast</w:t>
      </w:r>
    </w:p>
    <w:p>
      <w:pPr>
        <w:pStyle w:val="Heading1"/>
      </w:pPr>
      <w:r>
        <w:t>3. High-Level Architecture</w:t>
      </w:r>
    </w:p>
    <w:p>
      <w:r>
        <w:t>Browser (HTML/CSS/JS) &lt;--&gt; Django Backend &lt;--&gt; SQL Database</w:t>
        <w:br/>
        <w:t>Static assets served via Django or CDN.</w:t>
        <w:br/>
        <w:t>Authentication and sessions handled by Django.</w:t>
      </w:r>
    </w:p>
    <w:p>
      <w:pPr>
        <w:pStyle w:val="Heading1"/>
      </w:pPr>
      <w:r>
        <w:t>4. Data Model (ER Summary)</w:t>
      </w:r>
    </w:p>
    <w:p>
      <w:r>
        <w:t>Entities:</w:t>
        <w:br/>
        <w:t>- User</w:t>
        <w:br/>
        <w:t>- Book</w:t>
        <w:br/>
        <w:t>- Category</w:t>
        <w:br/>
        <w:t>- Cart</w:t>
        <w:br/>
        <w:t>- Order</w:t>
        <w:br/>
        <w:t>- OrderItem</w:t>
        <w:br/>
        <w:t>- Review</w:t>
      </w:r>
    </w:p>
    <w:p>
      <w:pPr>
        <w:pStyle w:val="Heading1"/>
      </w:pPr>
      <w:r>
        <w:t>5. Database Schema (Sample Tables)</w:t>
      </w:r>
    </w:p>
    <w:p>
      <w:r>
        <w:t>- users_user (id, username, email, password)</w:t>
        <w:br/>
        <w:t>- books_category (id, name, slug)</w:t>
        <w:br/>
        <w:t>- books_book (id, category_id, title, author, price, stock)</w:t>
        <w:br/>
        <w:t>- cart_cart (id, user_id)</w:t>
        <w:br/>
        <w:t>- cart_cartitem (id, cart_id, book_id, qty)</w:t>
        <w:br/>
        <w:t>- orders_order (id, user_id, total_amount, status)</w:t>
        <w:br/>
        <w:t>- orders_orderitem (id, order_id, book_id, qty, price)</w:t>
        <w:br/>
        <w:t>- reviews_review (id, user_id, book_id, rating, comment)</w:t>
      </w:r>
    </w:p>
    <w:p>
      <w:pPr>
        <w:pStyle w:val="Heading1"/>
      </w:pPr>
      <w:r>
        <w:t>6. Django Design</w:t>
      </w:r>
    </w:p>
    <w:p>
      <w:r>
        <w:t>Models:</w:t>
        <w:br/>
        <w:t>- Category (name, slug)</w:t>
        <w:br/>
        <w:t>- Book (title, author, ISBN, price, stock, description, cover_image)</w:t>
        <w:br/>
        <w:t>- Order (user, total_amount, status)</w:t>
        <w:br/>
        <w:br/>
        <w:t>Views/URLs:</w:t>
        <w:br/>
        <w:t>- / → Home</w:t>
        <w:br/>
        <w:t>- /books/ → Book list</w:t>
        <w:br/>
        <w:t>- /books/&lt;id&gt;/ → Book detail</w:t>
        <w:br/>
        <w:t>- /cart/ → Cart</w:t>
        <w:br/>
        <w:t>- /checkout/ → Checkout</w:t>
        <w:br/>
        <w:t>- /orders/ → Order history</w:t>
        <w:br/>
        <w:t>- /admin/ → Admin dashboard</w:t>
      </w:r>
    </w:p>
    <w:p>
      <w:pPr>
        <w:pStyle w:val="Heading1"/>
      </w:pPr>
      <w:r>
        <w:t>7. Frontend (HTML/CSS/JS)</w:t>
      </w:r>
    </w:p>
    <w:p>
      <w:r>
        <w:t>Template hierarchy:</w:t>
        <w:br/>
        <w:t>- base.html (header, footer, nav)</w:t>
        <w:br/>
        <w:t>- home.html (featured books, categories)</w:t>
        <w:br/>
        <w:t>- book_list.html (list with filters)</w:t>
        <w:br/>
        <w:t>- book_detail.html (book info + add to cart)</w:t>
        <w:br/>
        <w:t>- cart.html (cart items, total)</w:t>
        <w:br/>
        <w:t>- checkout.html (address, payment)</w:t>
        <w:br/>
        <w:t>- account.html (user profile, orders)</w:t>
        <w:br/>
        <w:br/>
        <w:t>Responsive design using CSS/JS for interactivity.</w:t>
      </w:r>
    </w:p>
    <w:p>
      <w:pPr>
        <w:pStyle w:val="Heading1"/>
      </w:pPr>
      <w:r>
        <w:t>ER Diagram</w:t>
      </w:r>
    </w:p>
    <w:p>
      <w:r>
        <w:drawing>
          <wp:inline xmlns:a="http://schemas.openxmlformats.org/drawingml/2006/main" xmlns:pic="http://schemas.openxmlformats.org/drawingml/2006/picture">
            <wp:extent cx="4572000" cy="24889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8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High-Level Architecture Diagram</w:t>
      </w:r>
    </w:p>
    <w:p>
      <w:r>
        <w:drawing>
          <wp:inline xmlns:a="http://schemas.openxmlformats.org/drawingml/2006/main" xmlns:pic="http://schemas.openxmlformats.org/drawingml/2006/picture">
            <wp:extent cx="4572000" cy="37132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hitecture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32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